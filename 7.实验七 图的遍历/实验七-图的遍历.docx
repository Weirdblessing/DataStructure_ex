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37" w:rsidRDefault="00027243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数据结构实验</w:t>
      </w:r>
      <w:r>
        <w:rPr>
          <w:rFonts w:hint="eastAsia"/>
          <w:b/>
          <w:sz w:val="32"/>
        </w:rPr>
        <w:t>7</w:t>
      </w:r>
      <w:r>
        <w:rPr>
          <w:rFonts w:hint="eastAsia"/>
          <w:b/>
          <w:sz w:val="32"/>
        </w:rPr>
        <w:t>：图的构建与遍历</w:t>
      </w:r>
    </w:p>
    <w:p w:rsidR="007E6E37" w:rsidRDefault="00027243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实验目的：</w:t>
      </w:r>
    </w:p>
    <w:p w:rsidR="007E6E37" w:rsidRDefault="00027243">
      <w:pPr>
        <w:pStyle w:val="affffc"/>
        <w:numPr>
          <w:ilvl w:val="0"/>
          <w:numId w:val="12"/>
        </w:numPr>
        <w:spacing w:line="360" w:lineRule="auto"/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熟悉图</w:t>
      </w:r>
      <w:proofErr w:type="gramEnd"/>
      <w:r>
        <w:rPr>
          <w:rFonts w:hint="eastAsia"/>
          <w:sz w:val="24"/>
        </w:rPr>
        <w:t>的存储结构</w:t>
      </w:r>
    </w:p>
    <w:p w:rsidR="007E6E37" w:rsidRDefault="00027243">
      <w:pPr>
        <w:pStyle w:val="affffc"/>
        <w:numPr>
          <w:ilvl w:val="0"/>
          <w:numId w:val="12"/>
        </w:numPr>
        <w:spacing w:line="360" w:lineRule="auto"/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熟悉图</w:t>
      </w:r>
      <w:proofErr w:type="gramEnd"/>
      <w:r>
        <w:rPr>
          <w:rFonts w:hint="eastAsia"/>
          <w:sz w:val="24"/>
        </w:rPr>
        <w:t>的遍历方法</w:t>
      </w:r>
      <w:r>
        <w:rPr>
          <w:rFonts w:hint="eastAsia"/>
          <w:sz w:val="24"/>
        </w:rPr>
        <w:t xml:space="preserve"> </w:t>
      </w:r>
    </w:p>
    <w:p w:rsidR="007E6E37" w:rsidRDefault="00027243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实验内容：</w:t>
      </w:r>
    </w:p>
    <w:p w:rsidR="007E6E37" w:rsidRDefault="00027243">
      <w:pPr>
        <w:pStyle w:val="affffc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b/>
          <w:sz w:val="24"/>
        </w:rPr>
        <w:t>图的存储与图的遍历</w:t>
      </w:r>
      <w:r>
        <w:rPr>
          <w:rFonts w:hint="eastAsia"/>
          <w:sz w:val="24"/>
        </w:rPr>
        <w:t>（必做题，验证书上代码</w:t>
      </w:r>
      <w:r w:rsidR="00E71656">
        <w:rPr>
          <w:rFonts w:hint="eastAsia"/>
          <w:sz w:val="24"/>
        </w:rPr>
        <w:t>,</w:t>
      </w:r>
      <w:r w:rsidR="00E71656">
        <w:rPr>
          <w:rFonts w:hint="eastAsia"/>
          <w:sz w:val="24"/>
        </w:rPr>
        <w:t>邻接</w:t>
      </w:r>
      <w:r w:rsidR="00E71656">
        <w:rPr>
          <w:sz w:val="24"/>
        </w:rPr>
        <w:t>矩阵与邻接表存储二选</w:t>
      </w:r>
      <w:proofErr w:type="gramStart"/>
      <w:r w:rsidR="00E71656">
        <w:rPr>
          <w:sz w:val="24"/>
        </w:rPr>
        <w:t>一</w:t>
      </w:r>
      <w:proofErr w:type="gramEnd"/>
      <w:r w:rsidR="00E71656">
        <w:rPr>
          <w:sz w:val="24"/>
        </w:rPr>
        <w:t>进行验证</w:t>
      </w:r>
      <w:r>
        <w:rPr>
          <w:rFonts w:hint="eastAsia"/>
          <w:sz w:val="24"/>
        </w:rPr>
        <w:t>）</w:t>
      </w:r>
    </w:p>
    <w:p w:rsidR="007E6E37" w:rsidRDefault="00027243">
      <w:pPr>
        <w:pStyle w:val="affffc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对书上</w:t>
      </w:r>
      <w:proofErr w:type="gramStart"/>
      <w:r>
        <w:rPr>
          <w:rFonts w:hint="eastAsia"/>
          <w:sz w:val="24"/>
        </w:rPr>
        <w:t>代码书稍作</w:t>
      </w:r>
      <w:proofErr w:type="gramEnd"/>
      <w:r>
        <w:rPr>
          <w:rFonts w:hint="eastAsia"/>
          <w:sz w:val="24"/>
        </w:rPr>
        <w:t>修改，实现下面功能（必做题）</w:t>
      </w:r>
    </w:p>
    <w:p w:rsidR="007E6E37" w:rsidRDefault="00027243">
      <w:pPr>
        <w:pStyle w:val="affffc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）输入：图的类型（有向图或无向图）、顶点个数及顶点数据、边的个数、和</w:t>
      </w:r>
      <w:proofErr w:type="gramStart"/>
      <w:r>
        <w:rPr>
          <w:rFonts w:hint="eastAsia"/>
          <w:sz w:val="24"/>
        </w:rPr>
        <w:t>边</w:t>
      </w:r>
      <w:proofErr w:type="gramEnd"/>
      <w:r>
        <w:rPr>
          <w:rFonts w:hint="eastAsia"/>
          <w:sz w:val="24"/>
        </w:rPr>
        <w:t>的数据，采用邻接表或邻接矩阵的形式构建图。</w:t>
      </w:r>
    </w:p>
    <w:p w:rsidR="007E6E37" w:rsidRDefault="00027243">
      <w:pPr>
        <w:pStyle w:val="affffc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）对</w:t>
      </w:r>
      <w:proofErr w:type="gramStart"/>
      <w:r>
        <w:rPr>
          <w:rFonts w:hint="eastAsia"/>
          <w:sz w:val="24"/>
        </w:rPr>
        <w:t>重复边或者</w:t>
      </w:r>
      <w:proofErr w:type="gramEnd"/>
      <w:r>
        <w:rPr>
          <w:rFonts w:hint="eastAsia"/>
          <w:sz w:val="24"/>
        </w:rPr>
        <w:t>超出范围的顶点进行报错</w:t>
      </w:r>
    </w:p>
    <w:p w:rsidR="007E6E37" w:rsidRDefault="00027243">
      <w:pPr>
        <w:pStyle w:val="affffc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）实现深度优先遍历算法和广度优先遍历算法</w:t>
      </w:r>
    </w:p>
    <w:p w:rsidR="007E6E37" w:rsidRDefault="00027243">
      <w:pPr>
        <w:pStyle w:val="affffc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）有向图和无向图均要测试</w:t>
      </w:r>
    </w:p>
    <w:p w:rsidR="007E6E37" w:rsidRDefault="00314D27">
      <w:pPr>
        <w:pStyle w:val="affffc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2E6BE06C" wp14:editId="00CCE623">
            <wp:extent cx="3649980" cy="22631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797" b="34110"/>
                    <a:stretch/>
                  </pic:blipFill>
                  <pic:spPr bwMode="auto">
                    <a:xfrm>
                      <a:off x="0" y="0"/>
                      <a:ext cx="364998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E37" w:rsidRDefault="00027243">
      <w:pPr>
        <w:pStyle w:val="affffc"/>
        <w:spacing w:line="360" w:lineRule="auto"/>
        <w:ind w:left="360" w:firstLineChars="0" w:firstLine="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——无向图</w:t>
      </w:r>
    </w:p>
    <w:p w:rsidR="00314D27" w:rsidRDefault="00314D27">
      <w:pPr>
        <w:pStyle w:val="affffc"/>
        <w:spacing w:line="360" w:lineRule="auto"/>
        <w:ind w:left="360" w:firstLineChars="0" w:firstLine="0"/>
        <w:rPr>
          <w:noProof/>
        </w:rPr>
      </w:pPr>
    </w:p>
    <w:p w:rsidR="007E6E37" w:rsidRDefault="00314D27">
      <w:pPr>
        <w:pStyle w:val="affffc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3BC65D" wp14:editId="6EE094FC">
            <wp:extent cx="3352800" cy="2392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431" b="30338"/>
                    <a:stretch/>
                  </pic:blipFill>
                  <pic:spPr bwMode="auto">
                    <a:xfrm>
                      <a:off x="0" y="0"/>
                      <a:ext cx="335280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E37" w:rsidRDefault="00027243">
      <w:pPr>
        <w:pStyle w:val="affffc"/>
        <w:spacing w:line="360" w:lineRule="auto"/>
        <w:ind w:left="360" w:firstLineChars="0" w:firstLine="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——有向图</w:t>
      </w:r>
    </w:p>
    <w:p w:rsidR="00314D27" w:rsidRDefault="00314D27">
      <w:pPr>
        <w:pStyle w:val="affffc"/>
        <w:spacing w:line="360" w:lineRule="auto"/>
        <w:ind w:left="360" w:firstLineChars="0" w:firstLine="0"/>
        <w:rPr>
          <w:noProof/>
        </w:rPr>
      </w:pPr>
    </w:p>
    <w:p w:rsidR="007E6E37" w:rsidRDefault="00314D27">
      <w:pPr>
        <w:pStyle w:val="affffc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07609D03" wp14:editId="5007AAED">
            <wp:extent cx="3695700" cy="2659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930" b="22573"/>
                    <a:stretch/>
                  </pic:blipFill>
                  <pic:spPr bwMode="auto">
                    <a:xfrm>
                      <a:off x="0" y="0"/>
                      <a:ext cx="369570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E37" w:rsidRDefault="00027243">
      <w:pPr>
        <w:pStyle w:val="affffc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——超出范围的顶点</w:t>
      </w:r>
      <w:r w:rsidR="00314D27">
        <w:rPr>
          <w:rFonts w:hint="eastAsia"/>
        </w:rPr>
        <w:t>和</w:t>
      </w:r>
      <w:r w:rsidR="00314D27">
        <w:t>重复</w:t>
      </w:r>
      <w:r w:rsidR="00314D27">
        <w:rPr>
          <w:rFonts w:hint="eastAsia"/>
        </w:rPr>
        <w:t>边判断</w:t>
      </w:r>
      <w:bookmarkStart w:id="0" w:name="_GoBack"/>
      <w:bookmarkEnd w:id="0"/>
    </w:p>
    <w:p w:rsidR="007E6E37" w:rsidRDefault="007E6E37">
      <w:pPr>
        <w:pStyle w:val="affffc"/>
        <w:spacing w:line="360" w:lineRule="auto"/>
        <w:ind w:left="360" w:firstLineChars="0" w:firstLine="0"/>
      </w:pPr>
    </w:p>
    <w:sectPr w:rsidR="007E6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DejaVu Sans">
    <w:altName w:val="Arial"/>
    <w:charset w:val="00"/>
    <w:family w:val="swiss"/>
    <w:pitch w:val="default"/>
    <w:sig w:usb0="00000000" w:usb1="00000000" w:usb2="00042029" w:usb3="00000000" w:csb0="800001FF" w:csb1="00000000"/>
  </w:font>
  <w:font w:name="MS Sans Serif">
    <w:altName w:val="Arial"/>
    <w:charset w:val="00"/>
    <w:family w:val="swiss"/>
    <w:pitch w:val="default"/>
    <w:sig w:usb0="00000000" w:usb1="00000000" w:usb2="00000000" w:usb3="00000000" w:csb0="00000001" w:csb1="00000000"/>
  </w:font>
  <w:font w:name="·s²Ó©úÅé">
    <w:altName w:val="MingLiU"/>
    <w:charset w:val="88"/>
    <w:family w:val="auto"/>
    <w:pitch w:val="default"/>
    <w:sig w:usb0="00000000" w:usb1="00000000" w:usb2="00000010" w:usb3="00000000" w:csb0="00100000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M R 10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2EC42F4"/>
    <w:multiLevelType w:val="multilevel"/>
    <w:tmpl w:val="32EC42F4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11"/>
      <w:lvlText w:val="%1.%2"/>
      <w:lvlJc w:val="left"/>
      <w:pPr>
        <w:tabs>
          <w:tab w:val="left" w:pos="567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111"/>
      <w:lvlText w:val="%1.%2.%3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3">
      <w:start w:val="1"/>
      <w:numFmt w:val="decimal"/>
      <w:pStyle w:val="1111"/>
      <w:lvlText w:val="%1.%2.%3.%4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FB34204"/>
    <w:multiLevelType w:val="multilevel"/>
    <w:tmpl w:val="4FB34204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8581771"/>
    <w:multiLevelType w:val="multilevel"/>
    <w:tmpl w:val="7858177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6C2A47"/>
    <w:multiLevelType w:val="multilevel"/>
    <w:tmpl w:val="7F6C2A4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76"/>
    <w:rsid w:val="00027243"/>
    <w:rsid w:val="000B2C48"/>
    <w:rsid w:val="001A2376"/>
    <w:rsid w:val="00253CBE"/>
    <w:rsid w:val="002E429D"/>
    <w:rsid w:val="00314D27"/>
    <w:rsid w:val="00320409"/>
    <w:rsid w:val="00376252"/>
    <w:rsid w:val="00395A7C"/>
    <w:rsid w:val="00650511"/>
    <w:rsid w:val="0066707D"/>
    <w:rsid w:val="00676F80"/>
    <w:rsid w:val="006F2F07"/>
    <w:rsid w:val="007E6E37"/>
    <w:rsid w:val="00B17832"/>
    <w:rsid w:val="00C65247"/>
    <w:rsid w:val="00E71656"/>
    <w:rsid w:val="00ED4A96"/>
    <w:rsid w:val="00F9239C"/>
    <w:rsid w:val="20AC4492"/>
    <w:rsid w:val="27FD146E"/>
    <w:rsid w:val="34BF55FD"/>
    <w:rsid w:val="34E57D3F"/>
    <w:rsid w:val="3571460E"/>
    <w:rsid w:val="3FEF2B82"/>
    <w:rsid w:val="42BC371E"/>
    <w:rsid w:val="45E87FC4"/>
    <w:rsid w:val="478B3906"/>
    <w:rsid w:val="4B232394"/>
    <w:rsid w:val="51644476"/>
    <w:rsid w:val="71497D57"/>
    <w:rsid w:val="78127DDD"/>
    <w:rsid w:val="7B45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831D"/>
  <w15:docId w15:val="{51A5CD5F-848C-425F-A849-08608507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qFormat="1"/>
    <w:lsdException w:name="footnote text" w:semiHidden="1" w:qFormat="1"/>
    <w:lsdException w:name="annotation text" w:semiHidden="1"/>
    <w:lsdException w:name="header" w:semiHidden="1" w:qFormat="1"/>
    <w:lsdException w:name="footer" w:semiHidden="1" w:qFormat="1"/>
    <w:lsdException w:name="caption" w:qFormat="1"/>
    <w:lsdException w:name="table of figures" w:uiPriority="99" w:qFormat="1"/>
    <w:lsdException w:name="footnote reference" w:semiHidden="1" w:unhideWhenUsed="1" w:qFormat="1"/>
    <w:lsdException w:name="annotation reference" w:semiHidden="1" w:qFormat="1"/>
    <w:lsdException w:name="page number" w:semiHidden="1" w:qFormat="1"/>
    <w:lsdException w:name="List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Date" w:semiHidden="1" w:qFormat="1"/>
    <w:lsdException w:name="Body Text 2" w:semiHidden="1" w:qFormat="1"/>
    <w:lsdException w:name="Body Text Indent 2" w:semiHidden="1" w:qFormat="1"/>
    <w:lsdException w:name="Body Text Indent 3" w:semiHidden="1" w:qFormat="1"/>
    <w:lsdException w:name="Hyperlink" w:uiPriority="99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Plain Tex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qFormat="1"/>
    <w:lsdException w:name="HTML Keyboard" w:semiHidden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</w:rPr>
  </w:style>
  <w:style w:type="paragraph" w:styleId="10">
    <w:name w:val="heading 1"/>
    <w:basedOn w:val="a1"/>
    <w:next w:val="a1"/>
    <w:link w:val="12"/>
    <w:qFormat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1"/>
    <w:next w:val="a1"/>
    <w:link w:val="22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theme="majorBidi"/>
      <w:bCs/>
      <w:sz w:val="28"/>
      <w:szCs w:val="32"/>
    </w:rPr>
  </w:style>
  <w:style w:type="paragraph" w:styleId="31">
    <w:name w:val="heading 3"/>
    <w:basedOn w:val="a1"/>
    <w:next w:val="a1"/>
    <w:link w:val="32"/>
    <w:qFormat/>
    <w:pPr>
      <w:keepNext/>
      <w:keepLines/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1">
    <w:name w:val="heading 4"/>
    <w:basedOn w:val="a1"/>
    <w:next w:val="a1"/>
    <w:link w:val="42"/>
    <w:qFormat/>
    <w:pPr>
      <w:keepNext/>
      <w:adjustRightInd w:val="0"/>
      <w:snapToGrid w:val="0"/>
      <w:spacing w:line="360" w:lineRule="auto"/>
      <w:jc w:val="center"/>
      <w:outlineLvl w:val="3"/>
    </w:pPr>
    <w:rPr>
      <w:rFonts w:eastAsia="黑体" w:cstheme="majorBidi"/>
      <w:sz w:val="24"/>
      <w:szCs w:val="28"/>
    </w:rPr>
  </w:style>
  <w:style w:type="paragraph" w:styleId="51">
    <w:name w:val="heading 5"/>
    <w:basedOn w:val="a1"/>
    <w:next w:val="a1"/>
    <w:link w:val="52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1"/>
    <w:next w:val="a1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qFormat/>
    <w:pPr>
      <w:keepNext/>
      <w:keepLines/>
      <w:tabs>
        <w:tab w:val="left" w:pos="1440"/>
      </w:tabs>
      <w:overflowPunct w:val="0"/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pPr>
      <w:keepNext/>
      <w:keepLines/>
      <w:tabs>
        <w:tab w:val="left" w:pos="1584"/>
      </w:tabs>
      <w:overflowPunct w:val="0"/>
      <w:spacing w:before="240" w:after="64" w:line="320" w:lineRule="auto"/>
      <w:ind w:left="1584" w:hanging="1584"/>
      <w:outlineLvl w:val="8"/>
    </w:pPr>
    <w:rPr>
      <w:rFonts w:ascii="Arial" w:eastAsia="黑体" w:hAnsi="Arial"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1">
    <w:name w:val="toc 7"/>
    <w:basedOn w:val="a1"/>
    <w:next w:val="a1"/>
    <w:uiPriority w:val="39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2">
    <w:name w:val="List Number 2"/>
    <w:basedOn w:val="a1"/>
    <w:qFormat/>
    <w:pPr>
      <w:numPr>
        <w:numId w:val="1"/>
      </w:numPr>
      <w:overflowPunct w:val="0"/>
    </w:pPr>
    <w:rPr>
      <w:sz w:val="18"/>
    </w:rPr>
  </w:style>
  <w:style w:type="paragraph" w:styleId="40">
    <w:name w:val="List Bullet 4"/>
    <w:basedOn w:val="a1"/>
    <w:qFormat/>
    <w:pPr>
      <w:numPr>
        <w:numId w:val="2"/>
      </w:numPr>
      <w:overflowPunct w:val="0"/>
    </w:pPr>
    <w:rPr>
      <w:sz w:val="18"/>
    </w:rPr>
  </w:style>
  <w:style w:type="paragraph" w:styleId="a">
    <w:name w:val="List Number"/>
    <w:basedOn w:val="a1"/>
    <w:qFormat/>
    <w:pPr>
      <w:numPr>
        <w:numId w:val="3"/>
      </w:numPr>
      <w:overflowPunct w:val="0"/>
    </w:pPr>
    <w:rPr>
      <w:sz w:val="18"/>
    </w:rPr>
  </w:style>
  <w:style w:type="paragraph" w:styleId="a5">
    <w:name w:val="Normal Indent"/>
    <w:basedOn w:val="a1"/>
    <w:semiHidden/>
    <w:qFormat/>
    <w:pPr>
      <w:spacing w:line="288" w:lineRule="auto"/>
      <w:ind w:firstLineChars="200" w:firstLine="420"/>
    </w:pPr>
    <w:rPr>
      <w:rFonts w:ascii="宋体"/>
      <w:sz w:val="24"/>
    </w:rPr>
  </w:style>
  <w:style w:type="paragraph" w:styleId="a6">
    <w:name w:val="caption"/>
    <w:basedOn w:val="a1"/>
    <w:next w:val="a1"/>
    <w:qFormat/>
    <w:pPr>
      <w:spacing w:before="152" w:after="160"/>
    </w:pPr>
    <w:rPr>
      <w:rFonts w:ascii="Arial" w:eastAsia="黑体" w:hAnsi="Arial" w:cs="Arial"/>
    </w:rPr>
  </w:style>
  <w:style w:type="paragraph" w:styleId="a0">
    <w:name w:val="List Bullet"/>
    <w:basedOn w:val="a1"/>
    <w:qFormat/>
    <w:pPr>
      <w:numPr>
        <w:numId w:val="4"/>
      </w:numPr>
      <w:overflowPunct w:val="0"/>
    </w:pPr>
    <w:rPr>
      <w:sz w:val="18"/>
    </w:rPr>
  </w:style>
  <w:style w:type="paragraph" w:styleId="a7">
    <w:name w:val="Document Map"/>
    <w:basedOn w:val="a1"/>
    <w:link w:val="a8"/>
    <w:semiHidden/>
    <w:qFormat/>
    <w:pPr>
      <w:shd w:val="clear" w:color="auto" w:fill="000080"/>
    </w:pPr>
  </w:style>
  <w:style w:type="paragraph" w:styleId="a9">
    <w:name w:val="annotation text"/>
    <w:basedOn w:val="a1"/>
    <w:link w:val="aa"/>
    <w:semiHidden/>
    <w:pPr>
      <w:overflowPunct w:val="0"/>
      <w:jc w:val="left"/>
    </w:pPr>
    <w:rPr>
      <w:sz w:val="18"/>
    </w:rPr>
  </w:style>
  <w:style w:type="paragraph" w:styleId="30">
    <w:name w:val="List Bullet 3"/>
    <w:basedOn w:val="a1"/>
    <w:qFormat/>
    <w:pPr>
      <w:numPr>
        <w:numId w:val="5"/>
      </w:numPr>
      <w:overflowPunct w:val="0"/>
    </w:pPr>
    <w:rPr>
      <w:sz w:val="18"/>
    </w:rPr>
  </w:style>
  <w:style w:type="paragraph" w:styleId="ab">
    <w:name w:val="Body Text"/>
    <w:basedOn w:val="a1"/>
    <w:link w:val="ac"/>
    <w:semiHidden/>
    <w:qFormat/>
    <w:pPr>
      <w:spacing w:line="360" w:lineRule="auto"/>
    </w:pPr>
    <w:rPr>
      <w:sz w:val="24"/>
    </w:rPr>
  </w:style>
  <w:style w:type="paragraph" w:styleId="ad">
    <w:name w:val="Body Text Indent"/>
    <w:basedOn w:val="a1"/>
    <w:link w:val="ae"/>
    <w:semiHidden/>
    <w:qFormat/>
    <w:pPr>
      <w:ind w:firstLine="360"/>
    </w:pPr>
  </w:style>
  <w:style w:type="paragraph" w:styleId="3">
    <w:name w:val="List Number 3"/>
    <w:basedOn w:val="a1"/>
    <w:qFormat/>
    <w:pPr>
      <w:numPr>
        <w:numId w:val="6"/>
      </w:numPr>
      <w:overflowPunct w:val="0"/>
    </w:pPr>
    <w:rPr>
      <w:sz w:val="18"/>
    </w:rPr>
  </w:style>
  <w:style w:type="paragraph" w:styleId="20">
    <w:name w:val="List Bullet 2"/>
    <w:basedOn w:val="a1"/>
    <w:qFormat/>
    <w:pPr>
      <w:numPr>
        <w:numId w:val="7"/>
      </w:numPr>
      <w:overflowPunct w:val="0"/>
    </w:pPr>
    <w:rPr>
      <w:sz w:val="18"/>
    </w:rPr>
  </w:style>
  <w:style w:type="paragraph" w:styleId="53">
    <w:name w:val="toc 5"/>
    <w:basedOn w:val="a1"/>
    <w:next w:val="a1"/>
    <w:uiPriority w:val="39"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33">
    <w:name w:val="toc 3"/>
    <w:basedOn w:val="a1"/>
    <w:next w:val="a1"/>
    <w:uiPriority w:val="39"/>
    <w:qFormat/>
    <w:pPr>
      <w:tabs>
        <w:tab w:val="left" w:pos="945"/>
        <w:tab w:val="left" w:pos="1260"/>
        <w:tab w:val="right" w:leader="dot" w:pos="8721"/>
      </w:tabs>
      <w:ind w:left="420"/>
      <w:jc w:val="left"/>
    </w:pPr>
    <w:rPr>
      <w:rFonts w:ascii="Calibri" w:hAnsi="Calibri"/>
      <w:i/>
      <w:iCs/>
    </w:rPr>
  </w:style>
  <w:style w:type="paragraph" w:styleId="af">
    <w:name w:val="Plain Text"/>
    <w:basedOn w:val="a1"/>
    <w:link w:val="af0"/>
    <w:semiHidden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0">
    <w:name w:val="List Bullet 5"/>
    <w:basedOn w:val="a1"/>
    <w:qFormat/>
    <w:pPr>
      <w:numPr>
        <w:numId w:val="8"/>
      </w:numPr>
      <w:overflowPunct w:val="0"/>
    </w:pPr>
    <w:rPr>
      <w:sz w:val="18"/>
    </w:rPr>
  </w:style>
  <w:style w:type="paragraph" w:styleId="4">
    <w:name w:val="List Number 4"/>
    <w:basedOn w:val="a1"/>
    <w:qFormat/>
    <w:pPr>
      <w:numPr>
        <w:numId w:val="9"/>
      </w:numPr>
      <w:overflowPunct w:val="0"/>
    </w:pPr>
    <w:rPr>
      <w:sz w:val="18"/>
    </w:rPr>
  </w:style>
  <w:style w:type="paragraph" w:styleId="81">
    <w:name w:val="toc 8"/>
    <w:basedOn w:val="a1"/>
    <w:next w:val="a1"/>
    <w:uiPriority w:val="39"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f1">
    <w:name w:val="Date"/>
    <w:basedOn w:val="a1"/>
    <w:next w:val="a1"/>
    <w:link w:val="af2"/>
    <w:semiHidden/>
    <w:qFormat/>
    <w:pPr>
      <w:ind w:leftChars="2500" w:left="100"/>
    </w:pPr>
  </w:style>
  <w:style w:type="paragraph" w:styleId="23">
    <w:name w:val="Body Text Indent 2"/>
    <w:basedOn w:val="a1"/>
    <w:link w:val="24"/>
    <w:semiHidden/>
    <w:qFormat/>
    <w:pPr>
      <w:spacing w:line="288" w:lineRule="auto"/>
      <w:ind w:firstLine="437"/>
    </w:pPr>
    <w:rPr>
      <w:sz w:val="24"/>
    </w:rPr>
  </w:style>
  <w:style w:type="paragraph" w:styleId="af3">
    <w:name w:val="Balloon Text"/>
    <w:basedOn w:val="a1"/>
    <w:link w:val="af4"/>
    <w:semiHidden/>
    <w:rPr>
      <w:sz w:val="18"/>
      <w:szCs w:val="18"/>
    </w:rPr>
  </w:style>
  <w:style w:type="paragraph" w:styleId="af5">
    <w:name w:val="footer"/>
    <w:basedOn w:val="a1"/>
    <w:link w:val="af6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7">
    <w:name w:val="header"/>
    <w:basedOn w:val="a1"/>
    <w:link w:val="af8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a1"/>
    <w:next w:val="a1"/>
    <w:uiPriority w:val="39"/>
    <w:qFormat/>
    <w:pPr>
      <w:tabs>
        <w:tab w:val="right" w:leader="dot" w:pos="8721"/>
      </w:tabs>
      <w:jc w:val="left"/>
    </w:pPr>
    <w:rPr>
      <w:rFonts w:ascii="Calibri" w:hAnsi="Calibri"/>
      <w:b/>
      <w:bCs/>
      <w:caps/>
    </w:rPr>
  </w:style>
  <w:style w:type="paragraph" w:styleId="43">
    <w:name w:val="toc 4"/>
    <w:basedOn w:val="a1"/>
    <w:next w:val="a1"/>
    <w:uiPriority w:val="39"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f9">
    <w:name w:val="Subtitle"/>
    <w:basedOn w:val="a1"/>
    <w:next w:val="afa"/>
    <w:link w:val="afb"/>
    <w:qFormat/>
    <w:pPr>
      <w:overflowPunct w:val="0"/>
      <w:spacing w:before="320"/>
      <w:outlineLvl w:val="0"/>
    </w:pPr>
    <w:rPr>
      <w:rFonts w:eastAsia="黑体"/>
      <w:sz w:val="36"/>
    </w:rPr>
  </w:style>
  <w:style w:type="paragraph" w:customStyle="1" w:styleId="afa">
    <w:name w:val="作者"/>
    <w:basedOn w:val="a1"/>
    <w:next w:val="afc"/>
    <w:pPr>
      <w:overflowPunct w:val="0"/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c">
    <w:name w:val="单位"/>
    <w:qFormat/>
    <w:pPr>
      <w:ind w:left="70" w:hangingChars="70" w:hanging="70"/>
      <w:jc w:val="both"/>
    </w:pPr>
    <w:rPr>
      <w:sz w:val="17"/>
    </w:rPr>
  </w:style>
  <w:style w:type="paragraph" w:styleId="5">
    <w:name w:val="List Number 5"/>
    <w:basedOn w:val="a1"/>
    <w:pPr>
      <w:numPr>
        <w:numId w:val="10"/>
      </w:numPr>
      <w:overflowPunct w:val="0"/>
    </w:pPr>
    <w:rPr>
      <w:sz w:val="18"/>
    </w:rPr>
  </w:style>
  <w:style w:type="paragraph" w:styleId="afd">
    <w:name w:val="List"/>
    <w:basedOn w:val="ab"/>
    <w:qFormat/>
    <w:pPr>
      <w:tabs>
        <w:tab w:val="left" w:pos="357"/>
      </w:tabs>
      <w:overflowPunct w:val="0"/>
      <w:ind w:firstLineChars="200" w:firstLine="200"/>
    </w:pPr>
    <w:rPr>
      <w:sz w:val="18"/>
    </w:rPr>
  </w:style>
  <w:style w:type="paragraph" w:styleId="afe">
    <w:name w:val="footnote text"/>
    <w:basedOn w:val="a1"/>
    <w:link w:val="aff"/>
    <w:semiHidden/>
    <w:qFormat/>
    <w:pPr>
      <w:snapToGrid w:val="0"/>
      <w:jc w:val="left"/>
    </w:pPr>
    <w:rPr>
      <w:sz w:val="18"/>
      <w:szCs w:val="18"/>
    </w:rPr>
  </w:style>
  <w:style w:type="paragraph" w:styleId="61">
    <w:name w:val="toc 6"/>
    <w:basedOn w:val="a1"/>
    <w:next w:val="a1"/>
    <w:uiPriority w:val="39"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34">
    <w:name w:val="Body Text Indent 3"/>
    <w:basedOn w:val="a1"/>
    <w:link w:val="35"/>
    <w:semiHidden/>
    <w:qFormat/>
    <w:pPr>
      <w:spacing w:before="50" w:line="288" w:lineRule="auto"/>
      <w:ind w:firstLineChars="200" w:firstLine="480"/>
    </w:pPr>
    <w:rPr>
      <w:rFonts w:ascii="宋体" w:hAnsi="宋体"/>
      <w:sz w:val="24"/>
    </w:rPr>
  </w:style>
  <w:style w:type="paragraph" w:styleId="aff0">
    <w:name w:val="table of figures"/>
    <w:basedOn w:val="a1"/>
    <w:next w:val="a1"/>
    <w:uiPriority w:val="99"/>
    <w:qFormat/>
    <w:pPr>
      <w:ind w:leftChars="200" w:left="200" w:hangingChars="200" w:hanging="200"/>
    </w:pPr>
  </w:style>
  <w:style w:type="paragraph" w:styleId="25">
    <w:name w:val="toc 2"/>
    <w:basedOn w:val="a1"/>
    <w:next w:val="a1"/>
    <w:uiPriority w:val="39"/>
    <w:qFormat/>
    <w:pPr>
      <w:tabs>
        <w:tab w:val="left" w:pos="630"/>
        <w:tab w:val="right" w:leader="dot" w:pos="8721"/>
      </w:tabs>
      <w:ind w:left="210"/>
      <w:jc w:val="left"/>
    </w:pPr>
    <w:rPr>
      <w:rFonts w:ascii="Calibri" w:hAnsi="Calibri"/>
      <w:smallCaps/>
    </w:rPr>
  </w:style>
  <w:style w:type="paragraph" w:styleId="91">
    <w:name w:val="toc 9"/>
    <w:basedOn w:val="a1"/>
    <w:next w:val="a1"/>
    <w:uiPriority w:val="39"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26">
    <w:name w:val="Body Text 2"/>
    <w:basedOn w:val="a1"/>
    <w:link w:val="27"/>
    <w:semiHidden/>
    <w:qFormat/>
    <w:pPr>
      <w:spacing w:line="288" w:lineRule="auto"/>
    </w:pPr>
    <w:rPr>
      <w:sz w:val="24"/>
    </w:rPr>
  </w:style>
  <w:style w:type="paragraph" w:styleId="aff1">
    <w:name w:val="Normal (Web)"/>
    <w:basedOn w:val="a1"/>
    <w:uiPriority w:val="99"/>
    <w:semiHidden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2">
    <w:name w:val="Title"/>
    <w:basedOn w:val="a1"/>
    <w:next w:val="ab"/>
    <w:link w:val="aff3"/>
    <w:qFormat/>
    <w:pPr>
      <w:keepNext/>
      <w:overflowPunct w:val="0"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ff4">
    <w:name w:val="annotation subject"/>
    <w:basedOn w:val="a9"/>
    <w:next w:val="a9"/>
    <w:link w:val="aff5"/>
    <w:semiHidden/>
    <w:qFormat/>
    <w:pPr>
      <w:overflowPunct/>
    </w:pPr>
    <w:rPr>
      <w:b/>
      <w:bCs/>
      <w:sz w:val="21"/>
      <w:szCs w:val="24"/>
    </w:rPr>
  </w:style>
  <w:style w:type="table" w:styleId="aff6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Strong"/>
    <w:qFormat/>
    <w:rPr>
      <w:b/>
      <w:bCs/>
    </w:rPr>
  </w:style>
  <w:style w:type="character" w:styleId="aff8">
    <w:name w:val="page number"/>
    <w:basedOn w:val="a2"/>
    <w:semiHidden/>
    <w:qFormat/>
  </w:style>
  <w:style w:type="character" w:styleId="aff9">
    <w:name w:val="FollowedHyperlink"/>
    <w:semiHidden/>
    <w:qFormat/>
    <w:rPr>
      <w:color w:val="800080"/>
      <w:u w:val="single"/>
    </w:rPr>
  </w:style>
  <w:style w:type="character" w:styleId="affa">
    <w:name w:val="Emphasis"/>
    <w:qFormat/>
    <w:rPr>
      <w:i/>
      <w:iCs/>
    </w:rPr>
  </w:style>
  <w:style w:type="character" w:styleId="affb">
    <w:name w:val="Hyperlink"/>
    <w:uiPriority w:val="99"/>
    <w:qFormat/>
    <w:rPr>
      <w:color w:val="0000FF"/>
      <w:u w:val="single"/>
    </w:rPr>
  </w:style>
  <w:style w:type="character" w:styleId="affc">
    <w:name w:val="annotation reference"/>
    <w:semiHidden/>
    <w:qFormat/>
    <w:rPr>
      <w:sz w:val="21"/>
      <w:szCs w:val="21"/>
    </w:rPr>
  </w:style>
  <w:style w:type="character" w:styleId="affd">
    <w:name w:val="footnote reference"/>
    <w:semiHidden/>
    <w:unhideWhenUsed/>
    <w:qFormat/>
    <w:rPr>
      <w:vertAlign w:val="superscript"/>
    </w:rPr>
  </w:style>
  <w:style w:type="character" w:styleId="HTML">
    <w:name w:val="HTML Keyboard"/>
    <w:semiHidden/>
    <w:qFormat/>
    <w:rPr>
      <w:rFonts w:ascii="宋体" w:eastAsia="宋体" w:hAnsi="宋体" w:cs="宋体"/>
      <w:sz w:val="24"/>
      <w:szCs w:val="24"/>
    </w:rPr>
  </w:style>
  <w:style w:type="paragraph" w:customStyle="1" w:styleId="affe">
    <w:name w:val="博士论文参考文献"/>
    <w:basedOn w:val="a1"/>
    <w:link w:val="Char"/>
    <w:qFormat/>
    <w:pPr>
      <w:ind w:left="400" w:hangingChars="200" w:hanging="400"/>
    </w:pPr>
    <w:rPr>
      <w:bCs/>
      <w:szCs w:val="21"/>
    </w:rPr>
  </w:style>
  <w:style w:type="character" w:customStyle="1" w:styleId="Char">
    <w:name w:val="博士论文参考文献 Char"/>
    <w:basedOn w:val="a2"/>
    <w:link w:val="affe"/>
    <w:qFormat/>
    <w:rPr>
      <w:rFonts w:ascii="Times New Roman" w:eastAsia="宋体" w:hAnsi="Times New Roman" w:cs="Times New Roman"/>
      <w:bCs/>
      <w:sz w:val="20"/>
      <w:szCs w:val="21"/>
    </w:rPr>
  </w:style>
  <w:style w:type="character" w:customStyle="1" w:styleId="5Char">
    <w:name w:val="标题 5 Char"/>
    <w:semiHidden/>
    <w:qFormat/>
    <w:rPr>
      <w:b/>
      <w:bCs/>
      <w:kern w:val="2"/>
      <w:sz w:val="28"/>
      <w:szCs w:val="28"/>
    </w:rPr>
  </w:style>
  <w:style w:type="character" w:customStyle="1" w:styleId="6Char">
    <w:name w:val="标题 6 Char"/>
    <w:semiHidden/>
    <w:qFormat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semiHidden/>
    <w:qFormat/>
    <w:rPr>
      <w:b/>
      <w:bCs/>
      <w:kern w:val="2"/>
      <w:sz w:val="24"/>
      <w:szCs w:val="24"/>
    </w:rPr>
  </w:style>
  <w:style w:type="character" w:customStyle="1" w:styleId="m">
    <w:name w:val="m"/>
    <w:basedOn w:val="a2"/>
    <w:qFormat/>
  </w:style>
  <w:style w:type="paragraph" w:customStyle="1" w:styleId="hkxb1">
    <w:name w:val="hkxb小标题1"/>
    <w:basedOn w:val="a1"/>
    <w:next w:val="hkxb"/>
    <w:qFormat/>
    <w:pPr>
      <w:wordWrap w:val="0"/>
      <w:overflowPunct w:val="0"/>
      <w:autoSpaceDE w:val="0"/>
      <w:autoSpaceDN w:val="0"/>
      <w:adjustRightInd w:val="0"/>
      <w:spacing w:before="170" w:after="170" w:line="314" w:lineRule="exact"/>
      <w:jc w:val="left"/>
      <w:textAlignment w:val="baseline"/>
    </w:pPr>
    <w:rPr>
      <w:sz w:val="24"/>
    </w:rPr>
  </w:style>
  <w:style w:type="paragraph" w:customStyle="1" w:styleId="hkxb">
    <w:name w:val="hkxb正文"/>
    <w:basedOn w:val="a1"/>
    <w:qFormat/>
    <w:pPr>
      <w:wordWrap w:val="0"/>
      <w:overflowPunct w:val="0"/>
      <w:autoSpaceDE w:val="0"/>
      <w:autoSpaceDN w:val="0"/>
      <w:adjustRightInd w:val="0"/>
      <w:spacing w:line="314" w:lineRule="exact"/>
      <w:ind w:firstLineChars="200" w:firstLine="420"/>
      <w:textAlignment w:val="baseline"/>
    </w:pPr>
    <w:rPr>
      <w:szCs w:val="21"/>
    </w:rPr>
  </w:style>
  <w:style w:type="character" w:customStyle="1" w:styleId="hkxbChar">
    <w:name w:val="hkxb正文 Char"/>
    <w:qFormat/>
    <w:rPr>
      <w:kern w:val="2"/>
      <w:sz w:val="21"/>
      <w:szCs w:val="21"/>
    </w:rPr>
  </w:style>
  <w:style w:type="paragraph" w:customStyle="1" w:styleId="afff">
    <w:name w:val="论文正文"/>
    <w:basedOn w:val="a1"/>
    <w:qFormat/>
    <w:pPr>
      <w:widowControl/>
      <w:wordWrap w:val="0"/>
      <w:overflowPunct w:val="0"/>
      <w:autoSpaceDE w:val="0"/>
      <w:autoSpaceDN w:val="0"/>
      <w:spacing w:line="314" w:lineRule="exact"/>
      <w:jc w:val="left"/>
    </w:pPr>
    <w:rPr>
      <w:rFonts w:ascii="宋体" w:hAnsi="MS Sans Serif"/>
      <w:kern w:val="0"/>
      <w:lang w:eastAsia="en-US" w:bidi="en-US"/>
    </w:rPr>
  </w:style>
  <w:style w:type="paragraph" w:customStyle="1" w:styleId="14">
    <w:name w:val="小标题1"/>
    <w:basedOn w:val="a1"/>
    <w:qFormat/>
    <w:pPr>
      <w:widowControl/>
      <w:wordWrap w:val="0"/>
      <w:overflowPunct w:val="0"/>
      <w:autoSpaceDE w:val="0"/>
      <w:autoSpaceDN w:val="0"/>
      <w:spacing w:before="170" w:after="170" w:line="314" w:lineRule="exact"/>
      <w:jc w:val="left"/>
    </w:pPr>
    <w:rPr>
      <w:rFonts w:ascii="宋体" w:hAnsi="MS Sans Serif"/>
      <w:kern w:val="0"/>
      <w:sz w:val="24"/>
      <w:lang w:eastAsia="en-US" w:bidi="en-US"/>
    </w:rPr>
  </w:style>
  <w:style w:type="paragraph" w:customStyle="1" w:styleId="afff0">
    <w:name w:val="图的说明"/>
    <w:basedOn w:val="afff"/>
    <w:qFormat/>
    <w:pPr>
      <w:jc w:val="center"/>
    </w:pPr>
    <w:rPr>
      <w:sz w:val="18"/>
    </w:rPr>
  </w:style>
  <w:style w:type="paragraph" w:customStyle="1" w:styleId="28">
    <w:name w:val="小标题2"/>
    <w:basedOn w:val="14"/>
    <w:qFormat/>
    <w:rPr>
      <w:b/>
      <w:sz w:val="21"/>
    </w:rPr>
  </w:style>
  <w:style w:type="paragraph" w:customStyle="1" w:styleId="afff1">
    <w:name w:val="表头"/>
    <w:basedOn w:val="afff"/>
    <w:qFormat/>
    <w:pPr>
      <w:jc w:val="center"/>
    </w:pPr>
    <w:rPr>
      <w:b/>
      <w:sz w:val="18"/>
    </w:rPr>
  </w:style>
  <w:style w:type="paragraph" w:customStyle="1" w:styleId="afff2">
    <w:name w:val="参考文献"/>
    <w:basedOn w:val="a1"/>
    <w:qFormat/>
    <w:pPr>
      <w:wordWrap w:val="0"/>
      <w:overflowPunct w:val="0"/>
      <w:autoSpaceDE w:val="0"/>
      <w:autoSpaceDN w:val="0"/>
      <w:adjustRightInd w:val="0"/>
      <w:spacing w:line="260" w:lineRule="exact"/>
      <w:ind w:left="425" w:hanging="425"/>
      <w:jc w:val="left"/>
      <w:textAlignment w:val="baseline"/>
    </w:pPr>
    <w:rPr>
      <w:sz w:val="16"/>
    </w:rPr>
  </w:style>
  <w:style w:type="character" w:customStyle="1" w:styleId="Char0">
    <w:name w:val="参考文献 Char"/>
    <w:qFormat/>
    <w:rPr>
      <w:kern w:val="2"/>
      <w:sz w:val="16"/>
    </w:rPr>
  </w:style>
  <w:style w:type="character" w:customStyle="1" w:styleId="datatitle1">
    <w:name w:val="datatitle1"/>
    <w:qFormat/>
    <w:rPr>
      <w:b/>
      <w:bCs/>
      <w:color w:val="10619F"/>
      <w:sz w:val="14"/>
      <w:szCs w:val="14"/>
    </w:rPr>
  </w:style>
  <w:style w:type="paragraph" w:customStyle="1" w:styleId="TextofReference1">
    <w:name w:val="Text of Reference 1"/>
    <w:qFormat/>
    <w:pPr>
      <w:tabs>
        <w:tab w:val="left" w:pos="785"/>
      </w:tabs>
      <w:spacing w:after="200" w:line="260" w:lineRule="exact"/>
      <w:ind w:left="785" w:hanging="360"/>
      <w:jc w:val="both"/>
    </w:pPr>
    <w:rPr>
      <w:rFonts w:ascii="Calibri" w:hAnsi="Calibri"/>
      <w:sz w:val="15"/>
    </w:rPr>
  </w:style>
  <w:style w:type="character" w:customStyle="1" w:styleId="TextofReference1Char">
    <w:name w:val="Text of Reference 1 Char"/>
    <w:qFormat/>
    <w:rPr>
      <w:rFonts w:ascii="Calibri" w:hAnsi="Calibri"/>
      <w:sz w:val="15"/>
      <w:szCs w:val="22"/>
      <w:lang w:val="en-US" w:eastAsia="zh-CN" w:bidi="ar-SA"/>
    </w:rPr>
  </w:style>
  <w:style w:type="character" w:customStyle="1" w:styleId="newtitle1">
    <w:name w:val="newtitle1"/>
    <w:qFormat/>
    <w:rPr>
      <w:b/>
      <w:bCs/>
      <w:color w:val="104264"/>
    </w:rPr>
  </w:style>
  <w:style w:type="character" w:customStyle="1" w:styleId="en">
    <w:name w:val="en"/>
    <w:basedOn w:val="a2"/>
    <w:qFormat/>
  </w:style>
  <w:style w:type="character" w:customStyle="1" w:styleId="Char1">
    <w:name w:val="正文 + 小五 Char"/>
    <w:qFormat/>
    <w:locked/>
    <w:rPr>
      <w:rFonts w:ascii="宋体" w:hAnsi="宋体"/>
      <w:sz w:val="18"/>
      <w:szCs w:val="18"/>
      <w:lang w:eastAsia="en-US" w:bidi="en-US"/>
    </w:rPr>
  </w:style>
  <w:style w:type="paragraph" w:customStyle="1" w:styleId="afff3">
    <w:name w:val="正文 + 小五"/>
    <w:basedOn w:val="a1"/>
    <w:qFormat/>
    <w:pPr>
      <w:widowControl/>
    </w:pPr>
    <w:rPr>
      <w:rFonts w:ascii="宋体" w:hAnsi="宋体"/>
      <w:kern w:val="0"/>
      <w:sz w:val="18"/>
      <w:szCs w:val="18"/>
      <w:lang w:eastAsia="en-US" w:bidi="en-US"/>
    </w:rPr>
  </w:style>
  <w:style w:type="character" w:customStyle="1" w:styleId="Char2">
    <w:name w:val="页脚 Char"/>
    <w:qFormat/>
    <w:rPr>
      <w:sz w:val="18"/>
      <w:szCs w:val="18"/>
    </w:rPr>
  </w:style>
  <w:style w:type="paragraph" w:customStyle="1" w:styleId="200">
    <w:name w:val="正文 + 行距: 固定值 20 磅"/>
    <w:basedOn w:val="a1"/>
    <w:qFormat/>
    <w:pPr>
      <w:ind w:firstLineChars="200" w:firstLine="420"/>
    </w:pPr>
  </w:style>
  <w:style w:type="character" w:customStyle="1" w:styleId="MTEquationSection">
    <w:name w:val="MTEquationSection"/>
    <w:qFormat/>
    <w:rPr>
      <w:bCs/>
      <w:color w:val="FF0000"/>
    </w:rPr>
  </w:style>
  <w:style w:type="paragraph" w:customStyle="1" w:styleId="afff4">
    <w:name w:val="正文 + 黑体"/>
    <w:basedOn w:val="a1"/>
    <w:qFormat/>
    <w:pPr>
      <w:widowControl/>
    </w:pPr>
    <w:rPr>
      <w:rFonts w:ascii="Calibri" w:hAnsi="Calibri"/>
      <w:kern w:val="0"/>
      <w:sz w:val="36"/>
      <w:szCs w:val="36"/>
      <w:lang w:eastAsia="en-US" w:bidi="en-US"/>
    </w:rPr>
  </w:style>
  <w:style w:type="character" w:customStyle="1" w:styleId="Char3">
    <w:name w:val="正文 + 黑体 Char"/>
    <w:qFormat/>
    <w:rPr>
      <w:rFonts w:ascii="Calibri" w:hAnsi="Calibri"/>
      <w:sz w:val="36"/>
      <w:szCs w:val="36"/>
      <w:lang w:eastAsia="en-US" w:bidi="en-US"/>
    </w:rPr>
  </w:style>
  <w:style w:type="character" w:customStyle="1" w:styleId="Char4">
    <w:name w:val="页眉 Char"/>
    <w:qFormat/>
    <w:rPr>
      <w:kern w:val="2"/>
      <w:sz w:val="18"/>
      <w:szCs w:val="18"/>
    </w:rPr>
  </w:style>
  <w:style w:type="paragraph" w:customStyle="1" w:styleId="MTDisplayEquation">
    <w:name w:val="MTDisplayEquation"/>
    <w:basedOn w:val="a1"/>
    <w:next w:val="a1"/>
    <w:qFormat/>
    <w:pPr>
      <w:tabs>
        <w:tab w:val="center" w:pos="4160"/>
        <w:tab w:val="right" w:pos="8300"/>
      </w:tabs>
      <w:spacing w:line="360" w:lineRule="auto"/>
      <w:ind w:firstLine="480"/>
    </w:pPr>
    <w:rPr>
      <w:b/>
      <w:kern w:val="0"/>
      <w:sz w:val="24"/>
    </w:rPr>
  </w:style>
  <w:style w:type="character" w:customStyle="1" w:styleId="shorttext1">
    <w:name w:val="short_text1"/>
    <w:qFormat/>
    <w:rPr>
      <w:sz w:val="29"/>
      <w:szCs w:val="29"/>
    </w:rPr>
  </w:style>
  <w:style w:type="character" w:customStyle="1" w:styleId="WW8Num1z0">
    <w:name w:val="WW8Num1z0"/>
    <w:qFormat/>
    <w:rPr>
      <w:rFonts w:ascii="Times New Roman" w:hAnsi="Times New Roman"/>
      <w:b/>
      <w:sz w:val="21"/>
    </w:rPr>
  </w:style>
  <w:style w:type="character" w:customStyle="1" w:styleId="2Char">
    <w:name w:val="标题 2 Char"/>
    <w:qFormat/>
    <w:rPr>
      <w:rFonts w:ascii="Arial" w:eastAsia="黑体" w:hAnsi="Arial"/>
      <w:bCs/>
      <w:kern w:val="2"/>
      <w:sz w:val="28"/>
      <w:szCs w:val="32"/>
    </w:rPr>
  </w:style>
  <w:style w:type="character" w:customStyle="1" w:styleId="Char5">
    <w:name w:val="脚注文本 Char"/>
    <w:semiHidden/>
    <w:qFormat/>
    <w:rPr>
      <w:kern w:val="2"/>
      <w:sz w:val="18"/>
      <w:szCs w:val="18"/>
    </w:rPr>
  </w:style>
  <w:style w:type="character" w:customStyle="1" w:styleId="WW8Num1z1">
    <w:name w:val="WW8Num1z1"/>
    <w:qFormat/>
    <w:rPr>
      <w:rFonts w:ascii="Times New Roman" w:hAnsi="Times New Roman"/>
      <w:b/>
      <w:sz w:val="18"/>
    </w:rPr>
  </w:style>
  <w:style w:type="character" w:customStyle="1" w:styleId="WW8Num1z2">
    <w:name w:val="WW8Num1z2"/>
    <w:qFormat/>
    <w:rPr>
      <w:rFonts w:ascii="Times New Roman" w:hAnsi="Times New Roman"/>
      <w:sz w:val="18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">
    <w:name w:val="WW-默认段落字体"/>
    <w:qFormat/>
  </w:style>
  <w:style w:type="character" w:customStyle="1" w:styleId="WW8Num3z0">
    <w:name w:val="WW8Num3z0"/>
    <w:qFormat/>
    <w:rPr>
      <w:sz w:val="21"/>
    </w:rPr>
  </w:style>
  <w:style w:type="character" w:customStyle="1" w:styleId="WW8Num4z0">
    <w:name w:val="WW8Num4z0"/>
    <w:qFormat/>
    <w:rPr>
      <w:rFonts w:ascii="Times New Roman" w:hAnsi="Times New Roman"/>
      <w:b/>
      <w:sz w:val="21"/>
    </w:rPr>
  </w:style>
  <w:style w:type="character" w:customStyle="1" w:styleId="WW8Num4z1">
    <w:name w:val="WW8Num4z1"/>
    <w:qFormat/>
    <w:rPr>
      <w:rFonts w:ascii="Times New Roman" w:hAnsi="Times New Roman"/>
      <w:b/>
      <w:sz w:val="18"/>
    </w:rPr>
  </w:style>
  <w:style w:type="character" w:customStyle="1" w:styleId="WW8Num4z2">
    <w:name w:val="WW8Num4z2"/>
    <w:qFormat/>
    <w:rPr>
      <w:rFonts w:ascii="Times New Roman" w:hAnsi="Times New Roman"/>
      <w:sz w:val="18"/>
    </w:rPr>
  </w:style>
  <w:style w:type="character" w:customStyle="1" w:styleId="WW-1">
    <w:name w:val="WW-默认段落字体1"/>
    <w:qFormat/>
  </w:style>
  <w:style w:type="character" w:customStyle="1" w:styleId="CharChar12">
    <w:name w:val="Char Char12"/>
    <w:qFormat/>
    <w:rPr>
      <w:rFonts w:eastAsia="·s²Ó©úÅé"/>
      <w:sz w:val="18"/>
      <w:lang w:val="en-US" w:eastAsia="ar-SA" w:bidi="ar-SA"/>
    </w:rPr>
  </w:style>
  <w:style w:type="character" w:customStyle="1" w:styleId="CharChar11">
    <w:name w:val="Char Char11"/>
    <w:qFormat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Char Char10"/>
    <w:qFormat/>
    <w:rPr>
      <w:rFonts w:eastAsia="黑体"/>
      <w:kern w:val="1"/>
      <w:sz w:val="36"/>
      <w:lang w:val="en-US" w:eastAsia="ar-SA" w:bidi="ar-SA"/>
    </w:rPr>
  </w:style>
  <w:style w:type="character" w:customStyle="1" w:styleId="Char6">
    <w:name w:val="正文文本 Char"/>
    <w:qFormat/>
    <w:rPr>
      <w:rFonts w:eastAsia="宋体"/>
      <w:kern w:val="1"/>
      <w:sz w:val="18"/>
      <w:lang w:val="en-US" w:eastAsia="ar-SA" w:bidi="ar-SA"/>
    </w:rPr>
  </w:style>
  <w:style w:type="character" w:customStyle="1" w:styleId="afff5">
    <w:name w:val="编号字符"/>
    <w:qFormat/>
  </w:style>
  <w:style w:type="character" w:customStyle="1" w:styleId="afff6">
    <w:name w:val="项目符号"/>
    <w:qFormat/>
    <w:rPr>
      <w:rFonts w:ascii="OpenSymbol" w:eastAsia="OpenSymbol" w:hAnsi="OpenSymbol" w:cs="OpenSymbol"/>
    </w:rPr>
  </w:style>
  <w:style w:type="paragraph" w:customStyle="1" w:styleId="afff7">
    <w:name w:val="目录"/>
    <w:basedOn w:val="a1"/>
    <w:qFormat/>
    <w:pPr>
      <w:suppressLineNumbers/>
      <w:overflowPunct w:val="0"/>
    </w:pPr>
    <w:rPr>
      <w:sz w:val="18"/>
    </w:rPr>
  </w:style>
  <w:style w:type="paragraph" w:customStyle="1" w:styleId="Name">
    <w:name w:val="Name"/>
    <w:basedOn w:val="afa"/>
    <w:next w:val="DepartCorrespond"/>
    <w:qFormat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DepartCorrespond">
    <w:name w:val="Depart.Correspond"/>
    <w:basedOn w:val="afc"/>
    <w:qFormat/>
    <w:pPr>
      <w:ind w:left="66" w:hangingChars="66" w:hanging="66"/>
    </w:pPr>
    <w:rPr>
      <w:iCs/>
      <w:sz w:val="16"/>
    </w:rPr>
  </w:style>
  <w:style w:type="paragraph" w:customStyle="1" w:styleId="15">
    <w:name w:val="标题1"/>
    <w:basedOn w:val="a1"/>
    <w:next w:val="Name"/>
    <w:qFormat/>
    <w:pPr>
      <w:keepNext/>
      <w:keepLines/>
      <w:overflowPunct w:val="0"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c"/>
    <w:qFormat/>
    <w:pPr>
      <w:ind w:left="66" w:hanging="66"/>
    </w:pPr>
    <w:rPr>
      <w:iCs/>
      <w:sz w:val="16"/>
    </w:rPr>
  </w:style>
  <w:style w:type="paragraph" w:customStyle="1" w:styleId="afff8">
    <w:name w:val="框内容"/>
    <w:basedOn w:val="ab"/>
    <w:qFormat/>
    <w:pPr>
      <w:tabs>
        <w:tab w:val="left" w:pos="357"/>
      </w:tabs>
      <w:overflowPunct w:val="0"/>
      <w:spacing w:line="240" w:lineRule="auto"/>
      <w:ind w:firstLineChars="200" w:firstLine="200"/>
    </w:pPr>
    <w:rPr>
      <w:sz w:val="18"/>
    </w:rPr>
  </w:style>
  <w:style w:type="character" w:customStyle="1" w:styleId="ac">
    <w:name w:val="正文文本 字符"/>
    <w:basedOn w:val="a2"/>
    <w:link w:val="ab"/>
    <w:semiHidden/>
    <w:qFormat/>
    <w:rPr>
      <w:rFonts w:ascii="Times New Roman" w:eastAsia="宋体" w:hAnsi="Times New Roman"/>
      <w:sz w:val="24"/>
      <w:szCs w:val="20"/>
    </w:rPr>
  </w:style>
  <w:style w:type="paragraph" w:customStyle="1" w:styleId="afff9">
    <w:name w:val="人名"/>
    <w:basedOn w:val="a1"/>
    <w:qFormat/>
    <w:pPr>
      <w:jc w:val="center"/>
    </w:pPr>
    <w:rPr>
      <w:rFonts w:eastAsia="楷体_GB2312"/>
      <w:szCs w:val="21"/>
    </w:rPr>
  </w:style>
  <w:style w:type="paragraph" w:customStyle="1" w:styleId="16">
    <w:name w:val="脚注文本1"/>
    <w:basedOn w:val="afe"/>
    <w:link w:val="1Char"/>
    <w:qFormat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sz w:val="15"/>
      <w:szCs w:val="20"/>
    </w:rPr>
  </w:style>
  <w:style w:type="character" w:customStyle="1" w:styleId="1Char">
    <w:name w:val="脚注文本1 Char"/>
    <w:link w:val="16"/>
    <w:qFormat/>
    <w:rPr>
      <w:rFonts w:ascii="Times New Roman" w:eastAsia="宋体" w:hAnsi="Times New Roman" w:cs="Times New Roman"/>
      <w:sz w:val="15"/>
      <w:szCs w:val="20"/>
    </w:rPr>
  </w:style>
  <w:style w:type="character" w:customStyle="1" w:styleId="aff">
    <w:name w:val="脚注文本 字符"/>
    <w:basedOn w:val="a2"/>
    <w:link w:val="afe"/>
    <w:semiHidden/>
    <w:qFormat/>
    <w:rPr>
      <w:rFonts w:ascii="Times New Roman" w:eastAsia="宋体" w:hAnsi="Times New Roman"/>
      <w:sz w:val="18"/>
      <w:szCs w:val="18"/>
    </w:rPr>
  </w:style>
  <w:style w:type="character" w:customStyle="1" w:styleId="mediumtext1">
    <w:name w:val="medium_text1"/>
    <w:qFormat/>
    <w:rPr>
      <w:sz w:val="16"/>
      <w:szCs w:val="16"/>
    </w:rPr>
  </w:style>
  <w:style w:type="paragraph" w:customStyle="1" w:styleId="Abstract">
    <w:name w:val="Abstract"/>
    <w:next w:val="Keywords"/>
    <w:link w:val="AbstractChar"/>
    <w:qFormat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1"/>
    <w:next w:val="afffa"/>
    <w:link w:val="KeywordsChar"/>
    <w:qFormat/>
    <w:pPr>
      <w:tabs>
        <w:tab w:val="left" w:pos="1176"/>
      </w:tabs>
      <w:overflowPunct w:val="0"/>
      <w:adjustRightInd w:val="0"/>
      <w:spacing w:after="290"/>
      <w:ind w:left="632" w:hangingChars="632" w:hanging="632"/>
    </w:pPr>
    <w:rPr>
      <w:rFonts w:eastAsia="楷体_GB2312"/>
      <w:snapToGrid w:val="0"/>
      <w:sz w:val="18"/>
    </w:rPr>
  </w:style>
  <w:style w:type="paragraph" w:customStyle="1" w:styleId="afffa">
    <w:name w:val="摘要"/>
    <w:basedOn w:val="ab"/>
    <w:next w:val="afffb"/>
    <w:link w:val="Char7"/>
    <w:qFormat/>
    <w:pPr>
      <w:tabs>
        <w:tab w:val="left" w:pos="798"/>
      </w:tabs>
      <w:overflowPunct w:val="0"/>
      <w:adjustRightInd w:val="0"/>
      <w:spacing w:line="240" w:lineRule="auto"/>
    </w:pPr>
    <w:rPr>
      <w:rFonts w:eastAsia="楷体_GB2312"/>
      <w:snapToGrid w:val="0"/>
      <w:sz w:val="18"/>
    </w:rPr>
  </w:style>
  <w:style w:type="paragraph" w:customStyle="1" w:styleId="afffb">
    <w:name w:val="关键词"/>
    <w:basedOn w:val="afffa"/>
    <w:next w:val="afffc"/>
    <w:link w:val="Char8"/>
    <w:qFormat/>
    <w:pPr>
      <w:ind w:left="429" w:hangingChars="429" w:hanging="429"/>
    </w:pPr>
  </w:style>
  <w:style w:type="paragraph" w:customStyle="1" w:styleId="afffc">
    <w:name w:val="分类号"/>
    <w:basedOn w:val="17"/>
    <w:next w:val="ab"/>
    <w:qFormat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7">
    <w:name w:val="日期1"/>
    <w:basedOn w:val="DepartCorrespond"/>
    <w:next w:val="a1"/>
    <w:qFormat/>
    <w:pPr>
      <w:spacing w:after="240"/>
    </w:pPr>
    <w:rPr>
      <w:sz w:val="18"/>
    </w:rPr>
  </w:style>
  <w:style w:type="character" w:customStyle="1" w:styleId="AbstractChar">
    <w:name w:val="Abstract Char"/>
    <w:link w:val="Abstract"/>
    <w:qFormat/>
    <w:rPr>
      <w:rFonts w:ascii="Times New Roman" w:eastAsia="楷体_GB2312" w:hAnsi="Times New Roman" w:cs="Times New Roman"/>
      <w:sz w:val="18"/>
      <w:szCs w:val="20"/>
    </w:rPr>
  </w:style>
  <w:style w:type="character" w:customStyle="1" w:styleId="KeywordsChar">
    <w:name w:val="Key words Char"/>
    <w:link w:val="Keywords"/>
    <w:qFormat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7">
    <w:name w:val="摘要 Char"/>
    <w:link w:val="afffa"/>
    <w:qFormat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8">
    <w:name w:val="关键词 Char"/>
    <w:basedOn w:val="Char7"/>
    <w:link w:val="afffb"/>
    <w:qFormat/>
    <w:rPr>
      <w:rFonts w:ascii="Times New Roman" w:eastAsia="楷体_GB2312" w:hAnsi="Times New Roman" w:cs="Times New Roman"/>
      <w:snapToGrid w:val="0"/>
      <w:sz w:val="18"/>
      <w:szCs w:val="20"/>
    </w:rPr>
  </w:style>
  <w:style w:type="paragraph" w:customStyle="1" w:styleId="29">
    <w:name w:val="标题2"/>
    <w:basedOn w:val="a1"/>
    <w:next w:val="Name"/>
    <w:qFormat/>
    <w:pPr>
      <w:keepNext/>
      <w:keepLines/>
      <w:overflowPunct w:val="0"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18">
    <w:name w:val="样式1"/>
    <w:basedOn w:val="21"/>
    <w:qFormat/>
    <w:pPr>
      <w:tabs>
        <w:tab w:val="left" w:pos="360"/>
        <w:tab w:val="left" w:pos="414"/>
      </w:tabs>
      <w:overflowPunct w:val="0"/>
      <w:autoSpaceDE w:val="0"/>
      <w:autoSpaceDN w:val="0"/>
      <w:adjustRightInd w:val="0"/>
      <w:spacing w:beforeLines="25" w:before="25" w:afterLines="25" w:after="25" w:line="240" w:lineRule="auto"/>
      <w:jc w:val="left"/>
      <w:textAlignment w:val="baseline"/>
    </w:pPr>
    <w:rPr>
      <w:rFonts w:ascii="Times New Roman" w:hAnsi="Times New Roman" w:cs="Times New Roman"/>
      <w:b/>
      <w:bCs w:val="0"/>
      <w:kern w:val="0"/>
      <w:sz w:val="18"/>
      <w:szCs w:val="20"/>
    </w:rPr>
  </w:style>
  <w:style w:type="character" w:customStyle="1" w:styleId="22">
    <w:name w:val="标题 2 字符"/>
    <w:link w:val="21"/>
    <w:qFormat/>
    <w:rPr>
      <w:rFonts w:ascii="Arial" w:eastAsia="黑体" w:hAnsi="Arial" w:cstheme="majorBidi"/>
      <w:bCs/>
      <w:sz w:val="28"/>
      <w:szCs w:val="32"/>
    </w:rPr>
  </w:style>
  <w:style w:type="paragraph" w:customStyle="1" w:styleId="Correspond">
    <w:name w:val="Correspond"/>
    <w:basedOn w:val="DepartCorrespond"/>
    <w:next w:val="a1"/>
    <w:qFormat/>
  </w:style>
  <w:style w:type="paragraph" w:customStyle="1" w:styleId="Information">
    <w:name w:val="Information"/>
    <w:basedOn w:val="17"/>
    <w:next w:val="Abstract"/>
    <w:qFormat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1"/>
    <w:next w:val="a1"/>
    <w:qFormat/>
    <w:pPr>
      <w:overflowPunct w:val="0"/>
      <w:snapToGrid w:val="0"/>
      <w:spacing w:before="280"/>
      <w:jc w:val="left"/>
      <w:outlineLvl w:val="0"/>
    </w:pPr>
    <w:rPr>
      <w:rFonts w:eastAsia="黑体"/>
      <w:b/>
      <w:sz w:val="18"/>
    </w:rPr>
  </w:style>
  <w:style w:type="paragraph" w:customStyle="1" w:styleId="TextofReference">
    <w:name w:val="Text of Reference"/>
    <w:qFormat/>
    <w:pPr>
      <w:tabs>
        <w:tab w:val="left" w:pos="419"/>
      </w:tabs>
      <w:spacing w:line="260" w:lineRule="exact"/>
      <w:ind w:left="419" w:hanging="79"/>
      <w:jc w:val="both"/>
    </w:pPr>
    <w:rPr>
      <w:sz w:val="15"/>
    </w:rPr>
  </w:style>
  <w:style w:type="paragraph" w:customStyle="1" w:styleId="Textof">
    <w:name w:val="Text of 中文参考文献"/>
    <w:basedOn w:val="TextofReference"/>
    <w:qFormat/>
    <w:pPr>
      <w:tabs>
        <w:tab w:val="clear" w:pos="419"/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qFormat/>
    <w:pPr>
      <w:tabs>
        <w:tab w:val="clear" w:pos="346"/>
        <w:tab w:val="left" w:pos="78"/>
        <w:tab w:val="left" w:pos="424"/>
      </w:tabs>
    </w:pPr>
  </w:style>
  <w:style w:type="paragraph" w:customStyle="1" w:styleId="afffd">
    <w:name w:val="表名"/>
    <w:basedOn w:val="a1"/>
    <w:qFormat/>
    <w:pPr>
      <w:overflowPunct w:val="0"/>
      <w:spacing w:after="120"/>
    </w:pPr>
    <w:rPr>
      <w:sz w:val="18"/>
    </w:rPr>
  </w:style>
  <w:style w:type="paragraph" w:customStyle="1" w:styleId="afffe">
    <w:name w:val="定理"/>
    <w:basedOn w:val="ab"/>
    <w:next w:val="ab"/>
    <w:qFormat/>
    <w:pPr>
      <w:tabs>
        <w:tab w:val="left" w:pos="357"/>
      </w:tabs>
      <w:overflowPunct w:val="0"/>
      <w:spacing w:line="240" w:lineRule="auto"/>
      <w:ind w:firstLineChars="200" w:firstLine="200"/>
    </w:pPr>
    <w:rPr>
      <w:rFonts w:eastAsia="黑体"/>
      <w:sz w:val="18"/>
    </w:rPr>
  </w:style>
  <w:style w:type="paragraph" w:customStyle="1" w:styleId="affff">
    <w:name w:val="首页页眉"/>
    <w:basedOn w:val="af7"/>
    <w:qFormat/>
    <w:pPr>
      <w:pBdr>
        <w:bottom w:val="double" w:sz="6" w:space="1" w:color="auto"/>
      </w:pBdr>
      <w:tabs>
        <w:tab w:val="clear" w:pos="4153"/>
        <w:tab w:val="clear" w:pos="8306"/>
      </w:tabs>
      <w:overflowPunct w:val="0"/>
      <w:jc w:val="both"/>
    </w:pPr>
    <w:rPr>
      <w:szCs w:val="20"/>
    </w:rPr>
  </w:style>
  <w:style w:type="character" w:customStyle="1" w:styleId="af8">
    <w:name w:val="页眉 字符"/>
    <w:basedOn w:val="a2"/>
    <w:link w:val="af7"/>
    <w:semiHidden/>
    <w:qFormat/>
    <w:rPr>
      <w:rFonts w:ascii="Times New Roman" w:eastAsia="宋体" w:hAnsi="Times New Roman"/>
      <w:sz w:val="18"/>
      <w:szCs w:val="18"/>
    </w:rPr>
  </w:style>
  <w:style w:type="paragraph" w:customStyle="1" w:styleId="affff0">
    <w:name w:val="文前文本"/>
    <w:basedOn w:val="afffb"/>
    <w:qFormat/>
    <w:pPr>
      <w:ind w:left="0" w:firstLine="0"/>
    </w:pPr>
    <w:rPr>
      <w:b/>
    </w:rPr>
  </w:style>
  <w:style w:type="paragraph" w:customStyle="1" w:styleId="affff1">
    <w:name w:val="证明"/>
    <w:basedOn w:val="afffe"/>
    <w:qFormat/>
    <w:rPr>
      <w:rFonts w:eastAsia="仿宋_GB2312"/>
    </w:rPr>
  </w:style>
  <w:style w:type="paragraph" w:customStyle="1" w:styleId="affff2">
    <w:name w:val="致谢"/>
    <w:basedOn w:val="afffe"/>
    <w:next w:val="Reference"/>
    <w:qFormat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ff3">
    <w:name w:val="中文参考文献"/>
    <w:basedOn w:val="Reference"/>
    <w:next w:val="ab"/>
    <w:qFormat/>
    <w:pPr>
      <w:spacing w:before="240"/>
    </w:pPr>
    <w:rPr>
      <w:b w:val="0"/>
    </w:rPr>
  </w:style>
  <w:style w:type="paragraph" w:customStyle="1" w:styleId="affff4">
    <w:name w:val="表文"/>
    <w:basedOn w:val="a1"/>
    <w:qFormat/>
    <w:pPr>
      <w:suppressAutoHyphens/>
    </w:pPr>
    <w:rPr>
      <w:kern w:val="1"/>
      <w:sz w:val="15"/>
      <w:szCs w:val="15"/>
      <w:lang w:eastAsia="ar-SA"/>
    </w:rPr>
  </w:style>
  <w:style w:type="character" w:customStyle="1" w:styleId="hps">
    <w:name w:val="hps"/>
    <w:basedOn w:val="a2"/>
    <w:qFormat/>
  </w:style>
  <w:style w:type="character" w:customStyle="1" w:styleId="apple-converted-space">
    <w:name w:val="apple-converted-space"/>
    <w:basedOn w:val="a2"/>
    <w:qFormat/>
  </w:style>
  <w:style w:type="character" w:customStyle="1" w:styleId="apple-style-span">
    <w:name w:val="apple-style-span"/>
    <w:basedOn w:val="a2"/>
    <w:qFormat/>
  </w:style>
  <w:style w:type="character" w:customStyle="1" w:styleId="shorttext">
    <w:name w:val="short_text"/>
    <w:basedOn w:val="a2"/>
    <w:qFormat/>
  </w:style>
  <w:style w:type="paragraph" w:customStyle="1" w:styleId="affff5">
    <w:name w:val="地名"/>
    <w:basedOn w:val="a1"/>
    <w:qFormat/>
    <w:pPr>
      <w:spacing w:afterLines="100" w:after="312"/>
      <w:jc w:val="center"/>
    </w:pPr>
    <w:rPr>
      <w:sz w:val="15"/>
      <w:szCs w:val="15"/>
    </w:rPr>
  </w:style>
  <w:style w:type="paragraph" w:customStyle="1" w:styleId="affff6">
    <w:name w:val="公式"/>
    <w:basedOn w:val="a1"/>
    <w:next w:val="a1"/>
    <w:qFormat/>
    <w:pPr>
      <w:tabs>
        <w:tab w:val="center" w:pos="2300"/>
        <w:tab w:val="right" w:pos="4599"/>
      </w:tabs>
      <w:snapToGrid w:val="0"/>
      <w:spacing w:beforeLines="20" w:before="20" w:afterLines="20" w:after="20"/>
    </w:pPr>
    <w:rPr>
      <w:szCs w:val="21"/>
    </w:rPr>
  </w:style>
  <w:style w:type="paragraph" w:customStyle="1" w:styleId="affff7">
    <w:name w:val="作者简介"/>
    <w:basedOn w:val="afe"/>
    <w:qFormat/>
    <w:pPr>
      <w:spacing w:line="270" w:lineRule="exact"/>
      <w:ind w:firstLineChars="200" w:firstLine="200"/>
      <w:jc w:val="both"/>
    </w:pPr>
    <w:rPr>
      <w:kern w:val="0"/>
    </w:rPr>
  </w:style>
  <w:style w:type="paragraph" w:customStyle="1" w:styleId="affff8">
    <w:name w:val="作者简介："/>
    <w:basedOn w:val="afe"/>
    <w:qFormat/>
    <w:pPr>
      <w:spacing w:line="270" w:lineRule="exact"/>
      <w:jc w:val="both"/>
    </w:pPr>
    <w:rPr>
      <w:rFonts w:eastAsia="黑体"/>
      <w:kern w:val="0"/>
    </w:rPr>
  </w:style>
  <w:style w:type="paragraph" w:customStyle="1" w:styleId="affff9">
    <w:name w:val="中文作者简介"/>
    <w:basedOn w:val="aff0"/>
    <w:qFormat/>
    <w:pPr>
      <w:snapToGrid w:val="0"/>
      <w:spacing w:line="264" w:lineRule="auto"/>
      <w:ind w:leftChars="0" w:left="0" w:firstLineChars="0" w:firstLine="0"/>
    </w:pPr>
    <w:rPr>
      <w:rFonts w:eastAsia="方正书宋简体"/>
      <w:snapToGrid w:val="0"/>
      <w:spacing w:val="2"/>
      <w:sz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M R 10" w:eastAsia="CM R 10" w:cs="CM R 10"/>
      <w:color w:val="000000"/>
      <w:sz w:val="24"/>
      <w:szCs w:val="24"/>
    </w:rPr>
  </w:style>
  <w:style w:type="character" w:customStyle="1" w:styleId="mediumb-text1">
    <w:name w:val="mediumb-text1"/>
    <w:qFormat/>
    <w:rPr>
      <w:rFonts w:ascii="Arial" w:hAnsi="Arial" w:cs="Arial" w:hint="default"/>
      <w:b/>
      <w:bCs/>
      <w:color w:val="000000"/>
      <w:sz w:val="24"/>
      <w:szCs w:val="24"/>
    </w:rPr>
  </w:style>
  <w:style w:type="paragraph" w:customStyle="1" w:styleId="11">
    <w:name w:val="博士1.1 标题"/>
    <w:basedOn w:val="a1"/>
    <w:next w:val="a1"/>
    <w:link w:val="11Char"/>
    <w:qFormat/>
    <w:pPr>
      <w:numPr>
        <w:ilvl w:val="1"/>
        <w:numId w:val="11"/>
      </w:numPr>
      <w:spacing w:beforeLines="50" w:before="50" w:afterLines="50" w:after="50" w:line="400" w:lineRule="exact"/>
      <w:outlineLvl w:val="1"/>
    </w:pPr>
    <w:rPr>
      <w:rFonts w:eastAsia="黑体"/>
      <w:sz w:val="28"/>
      <w:szCs w:val="30"/>
    </w:rPr>
  </w:style>
  <w:style w:type="character" w:customStyle="1" w:styleId="11Char">
    <w:name w:val="博士1.1 标题 Char"/>
    <w:link w:val="11"/>
    <w:qFormat/>
    <w:rPr>
      <w:rFonts w:ascii="Times New Roman" w:eastAsia="黑体" w:hAnsi="Times New Roman" w:cs="Times New Roman"/>
      <w:sz w:val="28"/>
      <w:szCs w:val="30"/>
    </w:rPr>
  </w:style>
  <w:style w:type="paragraph" w:customStyle="1" w:styleId="1">
    <w:name w:val="博士 标题1"/>
    <w:basedOn w:val="10"/>
    <w:link w:val="1CharChar"/>
    <w:qFormat/>
    <w:pPr>
      <w:pageBreakBefore/>
      <w:numPr>
        <w:numId w:val="11"/>
      </w:numPr>
      <w:spacing w:before="468" w:after="468" w:line="400" w:lineRule="exact"/>
      <w:jc w:val="center"/>
    </w:pPr>
    <w:rPr>
      <w:szCs w:val="36"/>
    </w:rPr>
  </w:style>
  <w:style w:type="character" w:customStyle="1" w:styleId="1CharChar">
    <w:name w:val="博士 标题1 Char Char"/>
    <w:link w:val="1"/>
    <w:qFormat/>
    <w:rPr>
      <w:rFonts w:ascii="Times New Roman" w:eastAsia="黑体" w:hAnsi="Times New Roman" w:cs="Times New Roman"/>
      <w:bCs/>
      <w:kern w:val="44"/>
      <w:sz w:val="30"/>
      <w:szCs w:val="36"/>
    </w:rPr>
  </w:style>
  <w:style w:type="character" w:customStyle="1" w:styleId="12">
    <w:name w:val="标题 1 字符"/>
    <w:link w:val="10"/>
    <w:qFormat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111">
    <w:name w:val="博士1.1.1 标题"/>
    <w:basedOn w:val="a1"/>
    <w:next w:val="a1"/>
    <w:link w:val="111Char"/>
    <w:qFormat/>
    <w:pPr>
      <w:numPr>
        <w:ilvl w:val="2"/>
        <w:numId w:val="11"/>
      </w:numPr>
      <w:spacing w:beforeLines="50" w:before="50" w:afterLines="50" w:after="50" w:line="400" w:lineRule="exact"/>
      <w:outlineLvl w:val="2"/>
    </w:pPr>
    <w:rPr>
      <w:rFonts w:eastAsia="黑体"/>
      <w:sz w:val="24"/>
    </w:rPr>
  </w:style>
  <w:style w:type="character" w:customStyle="1" w:styleId="111Char">
    <w:name w:val="博士1.1.1 标题 Char"/>
    <w:link w:val="111"/>
    <w:qFormat/>
    <w:rPr>
      <w:rFonts w:ascii="Times New Roman" w:eastAsia="黑体" w:hAnsi="Times New Roman" w:cs="Times New Roman"/>
      <w:sz w:val="24"/>
      <w:szCs w:val="24"/>
    </w:rPr>
  </w:style>
  <w:style w:type="paragraph" w:customStyle="1" w:styleId="1111">
    <w:name w:val="博士 1.1.1.1标题"/>
    <w:basedOn w:val="41"/>
    <w:qFormat/>
    <w:pPr>
      <w:numPr>
        <w:ilvl w:val="3"/>
        <w:numId w:val="11"/>
      </w:numPr>
      <w:spacing w:line="400" w:lineRule="exact"/>
      <w:jc w:val="left"/>
    </w:pPr>
    <w:rPr>
      <w:rFonts w:ascii="宋体" w:hAnsi="宋体" w:cs="Times New Roman"/>
      <w:iCs/>
      <w:kern w:val="0"/>
      <w:sz w:val="21"/>
      <w:szCs w:val="21"/>
    </w:rPr>
  </w:style>
  <w:style w:type="character" w:customStyle="1" w:styleId="42">
    <w:name w:val="标题 4 字符"/>
    <w:link w:val="41"/>
    <w:qFormat/>
    <w:rPr>
      <w:rFonts w:ascii="Times New Roman" w:eastAsia="黑体" w:hAnsi="Times New Roman" w:cstheme="majorBidi"/>
      <w:sz w:val="24"/>
      <w:szCs w:val="28"/>
    </w:rPr>
  </w:style>
  <w:style w:type="paragraph" w:customStyle="1" w:styleId="11110">
    <w:name w:val="博士1.1.1.1 标题"/>
    <w:basedOn w:val="41"/>
    <w:link w:val="1111Char"/>
    <w:qFormat/>
    <w:pPr>
      <w:tabs>
        <w:tab w:val="left" w:pos="567"/>
      </w:tabs>
      <w:spacing w:line="400" w:lineRule="exact"/>
      <w:ind w:left="567" w:hanging="567"/>
      <w:jc w:val="left"/>
    </w:pPr>
    <w:rPr>
      <w:rFonts w:ascii="宋体" w:hAnsi="宋体" w:cs="Times New Roman"/>
      <w:iCs/>
      <w:kern w:val="0"/>
      <w:szCs w:val="21"/>
    </w:rPr>
  </w:style>
  <w:style w:type="character" w:customStyle="1" w:styleId="1111Char">
    <w:name w:val="博士1.1.1.1 标题 Char"/>
    <w:link w:val="11110"/>
    <w:qFormat/>
    <w:rPr>
      <w:rFonts w:ascii="宋体" w:eastAsia="黑体" w:hAnsi="宋体" w:cs="Times New Roman"/>
      <w:iCs/>
      <w:kern w:val="0"/>
      <w:sz w:val="24"/>
      <w:szCs w:val="21"/>
    </w:rPr>
  </w:style>
  <w:style w:type="paragraph" w:customStyle="1" w:styleId="54">
    <w:name w:val="博士 标题5"/>
    <w:basedOn w:val="51"/>
    <w:qFormat/>
    <w:pPr>
      <w:spacing w:line="400" w:lineRule="exact"/>
      <w:ind w:firstLineChars="200" w:firstLine="420"/>
    </w:pPr>
    <w:rPr>
      <w:rFonts w:ascii="宋体" w:hAnsi="宋体" w:cs="宋体"/>
    </w:rPr>
  </w:style>
  <w:style w:type="character" w:customStyle="1" w:styleId="52">
    <w:name w:val="标题 5 字符"/>
    <w:basedOn w:val="a2"/>
    <w:link w:val="51"/>
    <w:qFormat/>
    <w:rPr>
      <w:rFonts w:ascii="Times New Roman" w:eastAsia="宋体" w:hAnsi="Times New Roman"/>
      <w:b/>
      <w:bCs/>
      <w:sz w:val="28"/>
      <w:szCs w:val="28"/>
    </w:rPr>
  </w:style>
  <w:style w:type="paragraph" w:customStyle="1" w:styleId="ParaChar">
    <w:name w:val="默认段落字体 Para Char"/>
    <w:basedOn w:val="a1"/>
    <w:qFormat/>
  </w:style>
  <w:style w:type="character" w:customStyle="1" w:styleId="2a">
    <w:name w:val="正文2"/>
    <w:qFormat/>
    <w:rPr>
      <w:rFonts w:eastAsia="宋体"/>
      <w:sz w:val="21"/>
      <w:szCs w:val="28"/>
    </w:rPr>
  </w:style>
  <w:style w:type="paragraph" w:customStyle="1" w:styleId="-">
    <w:name w:val="博士正文-段落"/>
    <w:basedOn w:val="a1"/>
    <w:link w:val="-Char"/>
    <w:qFormat/>
    <w:pPr>
      <w:spacing w:line="400" w:lineRule="exact"/>
      <w:ind w:firstLineChars="200" w:firstLine="200"/>
    </w:pPr>
  </w:style>
  <w:style w:type="character" w:customStyle="1" w:styleId="-Char">
    <w:name w:val="博士正文-段落 Char"/>
    <w:link w:val="-"/>
    <w:qFormat/>
    <w:rPr>
      <w:rFonts w:ascii="Times New Roman" w:eastAsia="宋体" w:hAnsi="Times New Roman" w:cs="Times New Roman"/>
      <w:szCs w:val="24"/>
    </w:rPr>
  </w:style>
  <w:style w:type="paragraph" w:customStyle="1" w:styleId="Char9">
    <w:name w:val="Char"/>
    <w:basedOn w:val="a1"/>
    <w:qFormat/>
    <w:pPr>
      <w:widowControl/>
      <w:jc w:val="left"/>
    </w:pPr>
    <w:rPr>
      <w:rFonts w:ascii="Tahoma" w:hAnsi="Tahoma" w:cs="Tahoma"/>
      <w:kern w:val="0"/>
      <w:sz w:val="24"/>
    </w:rPr>
  </w:style>
  <w:style w:type="paragraph" w:customStyle="1" w:styleId="-0">
    <w:name w:val="博士正文-内部"/>
    <w:basedOn w:val="-"/>
    <w:next w:val="-"/>
    <w:qFormat/>
    <w:pPr>
      <w:ind w:firstLineChars="0" w:firstLine="0"/>
    </w:pPr>
  </w:style>
  <w:style w:type="paragraph" w:customStyle="1" w:styleId="affffa">
    <w:name w:val="博士 图"/>
    <w:basedOn w:val="-0"/>
    <w:next w:val="-0"/>
    <w:qFormat/>
    <w:pPr>
      <w:jc w:val="center"/>
    </w:pPr>
  </w:style>
  <w:style w:type="paragraph" w:customStyle="1" w:styleId="Date1">
    <w:name w:val="Date1"/>
    <w:basedOn w:val="DepartCorrespond"/>
    <w:next w:val="a1"/>
    <w:qFormat/>
    <w:pPr>
      <w:spacing w:after="240"/>
    </w:pPr>
    <w:rPr>
      <w:sz w:val="18"/>
    </w:rPr>
  </w:style>
  <w:style w:type="character" w:customStyle="1" w:styleId="CharChar">
    <w:name w:val="Char Char"/>
    <w:qFormat/>
    <w:rPr>
      <w:rFonts w:eastAsia="黑体"/>
      <w:sz w:val="18"/>
      <w:lang w:val="en-US" w:eastAsia="zh-CN" w:bidi="ar-SA"/>
    </w:rPr>
  </w:style>
  <w:style w:type="paragraph" w:customStyle="1" w:styleId="chara">
    <w:name w:val="char"/>
    <w:basedOn w:val="a1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lang w:eastAsia="en-US"/>
    </w:rPr>
  </w:style>
  <w:style w:type="paragraph" w:customStyle="1" w:styleId="affffb">
    <w:name w:val="博士 图标题"/>
    <w:basedOn w:val="a1"/>
    <w:next w:val="a1"/>
    <w:qFormat/>
    <w:pPr>
      <w:spacing w:line="400" w:lineRule="exact"/>
      <w:jc w:val="center"/>
    </w:pPr>
  </w:style>
  <w:style w:type="paragraph" w:customStyle="1" w:styleId="2b">
    <w:name w:val="样式2"/>
    <w:basedOn w:val="a1"/>
    <w:link w:val="2Char0"/>
    <w:qFormat/>
    <w:pPr>
      <w:ind w:left="400" w:hangingChars="200" w:hanging="400"/>
    </w:pPr>
    <w:rPr>
      <w:bCs/>
      <w:szCs w:val="21"/>
    </w:rPr>
  </w:style>
  <w:style w:type="character" w:customStyle="1" w:styleId="2Char0">
    <w:name w:val="样式2 Char"/>
    <w:basedOn w:val="a2"/>
    <w:link w:val="2b"/>
    <w:qFormat/>
    <w:rPr>
      <w:rFonts w:ascii="Times New Roman" w:eastAsia="宋体" w:hAnsi="Times New Roman" w:cs="Times New Roman"/>
      <w:bCs/>
      <w:sz w:val="20"/>
      <w:szCs w:val="21"/>
    </w:rPr>
  </w:style>
  <w:style w:type="character" w:customStyle="1" w:styleId="32">
    <w:name w:val="标题 3 字符"/>
    <w:link w:val="31"/>
    <w:qFormat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60">
    <w:name w:val="标题 6 字符"/>
    <w:basedOn w:val="a2"/>
    <w:link w:val="6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2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qFormat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2"/>
    <w:link w:val="9"/>
    <w:qFormat/>
    <w:rPr>
      <w:rFonts w:ascii="Arial" w:eastAsia="黑体" w:hAnsi="Arial" w:cs="Times New Roman"/>
      <w:sz w:val="18"/>
      <w:szCs w:val="20"/>
    </w:rPr>
  </w:style>
  <w:style w:type="character" w:customStyle="1" w:styleId="aa">
    <w:name w:val="批注文字 字符"/>
    <w:basedOn w:val="a2"/>
    <w:link w:val="a9"/>
    <w:semiHidden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f6">
    <w:name w:val="页脚 字符"/>
    <w:basedOn w:val="a2"/>
    <w:link w:val="af5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f3">
    <w:name w:val="标题 字符"/>
    <w:basedOn w:val="a2"/>
    <w:link w:val="aff2"/>
    <w:qFormat/>
    <w:rPr>
      <w:rFonts w:ascii="DejaVu Sans" w:eastAsia="DejaVu Sans" w:hAnsi="DejaVu Sans" w:cs="DejaVu Sans"/>
      <w:sz w:val="28"/>
      <w:szCs w:val="28"/>
    </w:rPr>
  </w:style>
  <w:style w:type="character" w:customStyle="1" w:styleId="ae">
    <w:name w:val="正文文本缩进 字符"/>
    <w:basedOn w:val="a2"/>
    <w:link w:val="ad"/>
    <w:semiHidden/>
    <w:qFormat/>
    <w:rPr>
      <w:rFonts w:ascii="Times New Roman" w:eastAsia="宋体" w:hAnsi="Times New Roman" w:cs="Times New Roman"/>
      <w:szCs w:val="20"/>
    </w:rPr>
  </w:style>
  <w:style w:type="character" w:customStyle="1" w:styleId="afb">
    <w:name w:val="副标题 字符"/>
    <w:basedOn w:val="a2"/>
    <w:link w:val="af9"/>
    <w:qFormat/>
    <w:rPr>
      <w:rFonts w:ascii="Times New Roman" w:eastAsia="黑体" w:hAnsi="Times New Roman" w:cs="Times New Roman"/>
      <w:sz w:val="36"/>
      <w:szCs w:val="20"/>
    </w:rPr>
  </w:style>
  <w:style w:type="character" w:customStyle="1" w:styleId="af2">
    <w:name w:val="日期 字符"/>
    <w:basedOn w:val="a2"/>
    <w:link w:val="af1"/>
    <w:semiHidden/>
    <w:qFormat/>
    <w:rPr>
      <w:rFonts w:ascii="Times New Roman" w:eastAsia="宋体" w:hAnsi="Times New Roman" w:cs="Times New Roman"/>
      <w:szCs w:val="24"/>
    </w:rPr>
  </w:style>
  <w:style w:type="character" w:customStyle="1" w:styleId="27">
    <w:name w:val="正文文本 2 字符"/>
    <w:basedOn w:val="a2"/>
    <w:link w:val="26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24">
    <w:name w:val="正文文本缩进 2 字符"/>
    <w:basedOn w:val="a2"/>
    <w:link w:val="23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5">
    <w:name w:val="正文文本缩进 3 字符"/>
    <w:basedOn w:val="a2"/>
    <w:link w:val="34"/>
    <w:semiHidden/>
    <w:qFormat/>
    <w:rPr>
      <w:rFonts w:ascii="宋体" w:eastAsia="宋体" w:hAnsi="宋体" w:cs="Times New Roman"/>
      <w:sz w:val="24"/>
      <w:szCs w:val="24"/>
    </w:rPr>
  </w:style>
  <w:style w:type="character" w:customStyle="1" w:styleId="a8">
    <w:name w:val="文档结构图 字符"/>
    <w:basedOn w:val="a2"/>
    <w:link w:val="a7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f0">
    <w:name w:val="纯文本 字符"/>
    <w:basedOn w:val="a2"/>
    <w:link w:val="af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ff5">
    <w:name w:val="批注主题 字符"/>
    <w:basedOn w:val="aa"/>
    <w:link w:val="aff4"/>
    <w:semiHidden/>
    <w:qFormat/>
    <w:rPr>
      <w:rFonts w:ascii="Times New Roman" w:eastAsia="宋体" w:hAnsi="Times New Roman" w:cs="Times New Roman"/>
      <w:b/>
      <w:bCs/>
      <w:sz w:val="18"/>
      <w:szCs w:val="24"/>
    </w:rPr>
  </w:style>
  <w:style w:type="character" w:customStyle="1" w:styleId="af4">
    <w:name w:val="批注框文本 字符"/>
    <w:basedOn w:val="a2"/>
    <w:link w:val="af3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ffffc">
    <w:name w:val="List Paragraph"/>
    <w:basedOn w:val="a1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OC1">
    <w:name w:val="TOC 标题1"/>
    <w:basedOn w:val="10"/>
    <w:next w:val="a1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</Words>
  <Characters>231</Characters>
  <Application>Microsoft Office Word</Application>
  <DocSecurity>0</DocSecurity>
  <Lines>1</Lines>
  <Paragraphs>1</Paragraphs>
  <ScaleCrop>false</ScaleCrop>
  <Company>Lenovo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dyw</dc:creator>
  <cp:lastModifiedBy>admin</cp:lastModifiedBy>
  <cp:revision>7</cp:revision>
  <dcterms:created xsi:type="dcterms:W3CDTF">2019-10-29T01:12:00Z</dcterms:created>
  <dcterms:modified xsi:type="dcterms:W3CDTF">2021-10-22T06:50:00Z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